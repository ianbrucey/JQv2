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{{ paragraph.number }}.</w:t>
      </w:r>
      <w:r>
        <w:rPr>
          <w:rFonts w:ascii="Times New Roman" w:hAnsi="Times New Roman"/>
          <w:sz w:val="28"/>
        </w:rPr>
        <w:t xml:space="preserve"> {{ paragraph.content | safe }}</w:t>
        <w:br/>
        <w:t xml:space="preserve">      </w:t>
      </w:r>
    </w:p>
    <w:p>
      <w:pPr>
        <w:jc w:val="both"/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{{ paragraph.number }}.</w:t>
      </w:r>
      <w:r>
        <w:rPr>
          <w:rFonts w:ascii="Times New Roman" w:hAnsi="Times New Roman"/>
          <w:sz w:val="28"/>
        </w:rPr>
        <w:t xml:space="preserve"> {{ paragraph.content | safe }}</w:t>
        <w:br/>
        <w:t xml:space="preserve">        </w:t>
      </w:r>
    </w:p>
    <w:p>
      <w:pPr>
        <w:jc w:val="both"/>
      </w:pPr>
      <w:r>
        <w:rPr>
          <w:rFonts w:ascii="Times New Roman" w:hAnsi="Times New Roman"/>
          <w:i/>
          <w:sz w:val="28"/>
        </w:rPr>
        <w:t>Dated:</w:t>
      </w:r>
      <w:r>
        <w:rPr>
          <w:rFonts w:ascii="Times New Roman" w:hAnsi="Times New Roman"/>
          <w:sz w:val="28"/>
        </w:rPr>
        <w:t xml:space="preserve"> {{ current_date }}</w:t>
      </w:r>
    </w:p>
    <w:p>
      <w:pPr>
        <w:jc w:val="both"/>
      </w:pPr>
      <w:r>
        <w:rPr>
          <w:rFonts w:ascii="Times New Roman" w:hAnsi="Times New Roman"/>
          <w:sz w:val="28"/>
        </w:rPr>
        <w:br/>
        <w:t xml:space="preserve">        I hereby certify that on this {{ current_date }}, I served a true and correct copy of the</w:t>
        <w:br/>
        <w:t xml:space="preserve">        foregoing upon all parties by the method indicated below:</w:t>
        <w:br/>
        <w:t xml:space="preserve">      </w:t>
      </w:r>
    </w:p>
    <w:p>
      <w:pPr>
        <w:jc w:val="both"/>
      </w:pPr>
      <w:r>
        <w:rPr>
          <w:rFonts w:ascii="Times New Roman" w:hAnsi="Times New Roman"/>
          <w:sz w:val="28"/>
        </w:rPr>
        <w:br/>
        <w:t xml:space="preserve">        {{ party.name }}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  <w:br/>
        <w:t xml:space="preserve">        {% if party.firm %}{{ party.firm }}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  <w:t>{% endif %}</w:t>
        <w:br/>
        <w:t xml:space="preserve">        {% if party.address %}{{ party.address | replace('\n', '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  <w:t>') | safe }}</w:t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  <w:t>{% endif %}</w:t>
        <w:br/>
        <w:t xml:space="preserve">        {% if party.method %}{{ party.method }}{% endif %}</w:t>
        <w:br/>
        <w:t xml:space="preserve">      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80" w:lineRule="auto"/>
    </w:pPr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